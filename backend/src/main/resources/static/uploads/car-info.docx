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Information Guide</w:t>
      </w:r>
    </w:p>
    <w:p>
      <w:r>
        <w:t>Cars are a major mode of transportation across the world. They are categorized based on body style, engine type, size, and fuel efficiency. Modern cars are not just vehicles for mobility but are equipped with advanced technologies for safety, entertainment, and sustainability.</w:t>
      </w:r>
    </w:p>
    <w:p>
      <w:pPr>
        <w:pStyle w:val="Heading1"/>
      </w:pPr>
      <w:r>
        <w:t>Types of Cars</w:t>
      </w:r>
    </w:p>
    <w:p>
      <w:r>
        <w:t>- Sedan: A traditional 4-door car ideal for families.</w:t>
        <w:br/>
        <w:t>- SUV: Sports Utility Vehicles offer higher ground clearance and cargo capacity.</w:t>
        <w:br/>
        <w:t>- Hatchback: Compact and efficient, often preferred in cities.</w:t>
        <w:br/>
        <w:t>- Coupe: Sporty and stylish with two doors.</w:t>
        <w:br/>
        <w:t>- Convertible: Comes with a retractable roof.</w:t>
        <w:br/>
        <w:t>- Electric Vehicle (EV): Runs entirely on electricity.</w:t>
        <w:br/>
        <w:t>- Hybrid: Combines a gasoline engine with an electric motor.</w:t>
      </w:r>
    </w:p>
    <w:p>
      <w:pPr>
        <w:pStyle w:val="Heading1"/>
      </w:pPr>
      <w:r>
        <w:t>Popular Car Brands</w:t>
      </w:r>
    </w:p>
    <w:p>
      <w:r>
        <w:t>- Toyota: Known for reliability and fuel efficiency.</w:t>
        <w:br/>
        <w:t>- Tesla: Leading the electric vehicle market.</w:t>
        <w:br/>
        <w:t>- BMW: Luxury and performance-oriented.</w:t>
        <w:br/>
        <w:t>- Honda: Affordable and long-lasting.</w:t>
        <w:br/>
        <w:t>- Ford: Wide range of vehicles, including trucks and SUVs.</w:t>
        <w:br/>
        <w:t>- Hyundai: Affordable innovation.</w:t>
        <w:br/>
        <w:t>- Mercedes-Benz: Premium engineering and comfort.</w:t>
      </w:r>
    </w:p>
    <w:p>
      <w:pPr>
        <w:pStyle w:val="Heading1"/>
      </w:pPr>
      <w:r>
        <w:t>Advantages of Electric Vehicles (EVs)</w:t>
      </w:r>
    </w:p>
    <w:p>
      <w:r>
        <w:t>- Environmentally friendly – zero emissions.</w:t>
        <w:br/>
        <w:t>- Lower fuel and maintenance costs.</w:t>
        <w:br/>
        <w:t>- Smooth and silent drive.</w:t>
        <w:br/>
        <w:t>- Government incentives available in many regions.</w:t>
        <w:br/>
        <w:t>- Cutting-edge features and automation support.</w:t>
      </w:r>
    </w:p>
    <w:p>
      <w:pPr>
        <w:pStyle w:val="Heading1"/>
      </w:pPr>
      <w:r>
        <w:t>Car Buying Tips</w:t>
      </w:r>
    </w:p>
    <w:p>
      <w:r>
        <w:t>- Determine your budget and needs.</w:t>
        <w:br/>
        <w:t>- Research vehicle ratings and reviews.</w:t>
        <w:br/>
        <w:t>- Test drive multiple models.</w:t>
        <w:br/>
        <w:t>- Consider insurance and registration costs.</w:t>
        <w:br/>
        <w:t>- Look for financing deals and warranties.</w:t>
        <w:br/>
        <w:t>- Always verify resale value and fuel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